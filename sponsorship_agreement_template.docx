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Sponsorship Agreement</w:t>
      </w:r>
    </w:p>
    <w:p>
      <w:r>
        <w:t>This Sponsorship Agreement ("Agreement") is made effective as of [Insert Date], between:</w:t>
      </w:r>
    </w:p>
    <w:p>
      <w:r>
        <w:t xml:space="preserve">Sponsor: [Sponsor Name]  </w:t>
        <w:br/>
        <w:t xml:space="preserve">Contact Email: [Email]  </w:t>
        <w:br/>
        <w:t>Address: [Insert Address]</w:t>
      </w:r>
    </w:p>
    <w:p>
      <w:r>
        <w:t>and</w:t>
      </w:r>
    </w:p>
    <w:p>
      <w:r>
        <w:t>The Facility: [Facility or Organization Name], located at [Facility Address].</w:t>
      </w:r>
    </w:p>
    <w:p>
      <w:pPr>
        <w:pStyle w:val="Heading1"/>
      </w:pPr>
      <w:r>
        <w:t>1. Sponsorship Details</w:t>
      </w:r>
    </w:p>
    <w:p>
      <w:r>
        <w:t xml:space="preserve">Asset Sponsored: [Asset Type]  </w:t>
        <w:br/>
        <w:t xml:space="preserve">Location: [Location Scope]  </w:t>
        <w:br/>
        <w:t xml:space="preserve">Tier: [Tier Level]  </w:t>
        <w:br/>
        <w:t>Exclusivity: [Yes/No]</w:t>
      </w:r>
    </w:p>
    <w:p>
      <w:r>
        <w:t xml:space="preserve">Impressions Expected: [Impressions]  </w:t>
        <w:br/>
        <w:t>Duration: [Duration Months] month(s)</w:t>
      </w:r>
    </w:p>
    <w:p>
      <w:pPr>
        <w:pStyle w:val="Heading1"/>
      </w:pPr>
      <w:r>
        <w:t>2. Financial Terms</w:t>
      </w:r>
    </w:p>
    <w:p>
      <w:r>
        <w:t>The Sponsor agrees to pay a total of $[Final Price] for the sponsorship described above.</w:t>
      </w:r>
    </w:p>
    <w:p>
      <w:r>
        <w:t>Payment will be due within 30 days of invoice unless otherwise agreed in writing.</w:t>
      </w:r>
    </w:p>
    <w:p>
      <w:pPr>
        <w:pStyle w:val="Heading1"/>
      </w:pPr>
      <w:r>
        <w:t>3. Deliverables</w:t>
      </w:r>
    </w:p>
    <w:p>
      <w:r>
        <w:t>- Placement of sponsor logo on assigned asset</w:t>
        <w:br/>
        <w:t>- Inclusion in digital and print event materials</w:t>
        <w:br/>
        <w:t>- Reporting of exposure metrics upon request</w:t>
      </w:r>
    </w:p>
    <w:p>
      <w:pPr>
        <w:pStyle w:val="Heading1"/>
      </w:pPr>
      <w:r>
        <w:t>4. Termination &amp; Renewal</w:t>
      </w:r>
    </w:p>
    <w:p>
      <w:r>
        <w:t>This agreement may be renewed upon mutual agreement.</w:t>
        <w:br/>
        <w:t>Early termination requires 30 days written notice by either party.</w:t>
      </w:r>
    </w:p>
    <w:p>
      <w:pPr>
        <w:pStyle w:val="Heading1"/>
      </w:pPr>
      <w:r>
        <w:t>5. Signatures</w:t>
      </w:r>
    </w:p>
    <w:p>
      <w:r>
        <w:br/>
        <w:br/>
        <w:t>Sponsor Signature: ______________________     Date: __________</w:t>
      </w:r>
    </w:p>
    <w:p>
      <w:r>
        <w:br/>
        <w:t>Facility Representative: ______________________     Date: 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